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22132" w14:textId="77777777" w:rsidR="008C71CD" w:rsidRPr="008C71CD" w:rsidRDefault="008C71CD" w:rsidP="008C71CD">
      <w:pPr>
        <w:pStyle w:val="Heading1"/>
        <w:spacing w:line="360" w:lineRule="auto"/>
        <w:ind w:left="360"/>
        <w:jc w:val="center"/>
        <w:rPr>
          <w:rFonts w:ascii="Times New Roman" w:hAnsi="Times New Roman"/>
          <w:color w:val="000000"/>
          <w:sz w:val="24"/>
          <w:szCs w:val="24"/>
        </w:rPr>
      </w:pPr>
      <w:r w:rsidRPr="008C71CD">
        <w:rPr>
          <w:rFonts w:ascii="Times New Roman" w:hAnsi="Times New Roman"/>
          <w:color w:val="000000"/>
          <w:sz w:val="24"/>
          <w:szCs w:val="24"/>
        </w:rPr>
        <w:t>Sveučilište u Zagrebu</w:t>
      </w:r>
    </w:p>
    <w:p w14:paraId="0BD0243A" w14:textId="77777777" w:rsidR="008C71CD" w:rsidRPr="008C71CD" w:rsidRDefault="008C71CD" w:rsidP="008C71CD">
      <w:pPr>
        <w:pStyle w:val="Heading1"/>
        <w:spacing w:line="360" w:lineRule="auto"/>
        <w:ind w:left="360"/>
        <w:jc w:val="center"/>
        <w:rPr>
          <w:rFonts w:ascii="Times New Roman" w:hAnsi="Times New Roman"/>
          <w:color w:val="000000"/>
          <w:sz w:val="24"/>
          <w:szCs w:val="24"/>
        </w:rPr>
      </w:pPr>
      <w:r w:rsidRPr="008C71CD">
        <w:rPr>
          <w:rFonts w:ascii="Times New Roman" w:hAnsi="Times New Roman"/>
          <w:color w:val="000000"/>
          <w:sz w:val="24"/>
          <w:szCs w:val="24"/>
        </w:rPr>
        <w:t>Prirodoslovno-matematički fakultet</w:t>
      </w:r>
    </w:p>
    <w:p w14:paraId="4B0A8D3A" w14:textId="77777777" w:rsidR="008C71CD" w:rsidRPr="008C71CD" w:rsidRDefault="008C71CD" w:rsidP="008C71CD">
      <w:pPr>
        <w:pStyle w:val="Heading1"/>
        <w:spacing w:line="360" w:lineRule="auto"/>
        <w:ind w:left="360"/>
        <w:jc w:val="center"/>
        <w:rPr>
          <w:rFonts w:ascii="Times New Roman" w:hAnsi="Times New Roman"/>
          <w:color w:val="000000"/>
          <w:sz w:val="24"/>
          <w:szCs w:val="24"/>
        </w:rPr>
      </w:pPr>
      <w:r w:rsidRPr="008C71CD">
        <w:rPr>
          <w:rFonts w:ascii="Times New Roman" w:hAnsi="Times New Roman"/>
          <w:color w:val="000000"/>
          <w:sz w:val="24"/>
          <w:szCs w:val="24"/>
        </w:rPr>
        <w:t>Matematički odsjek</w:t>
      </w:r>
    </w:p>
    <w:p w14:paraId="6ED8C0D6" w14:textId="77777777" w:rsidR="008C71CD" w:rsidRPr="008C71CD" w:rsidRDefault="008C71CD" w:rsidP="00A004B1">
      <w:pPr>
        <w:pStyle w:val="Heading1"/>
        <w:spacing w:line="360" w:lineRule="auto"/>
        <w:ind w:left="360"/>
        <w:jc w:val="center"/>
        <w:rPr>
          <w:rFonts w:ascii="Times New Roman" w:hAnsi="Times New Roman"/>
          <w:color w:val="000000"/>
        </w:rPr>
      </w:pPr>
    </w:p>
    <w:p w14:paraId="0C6AB89F" w14:textId="77777777" w:rsidR="008C71CD" w:rsidRPr="008C71CD" w:rsidRDefault="008C71CD" w:rsidP="00A004B1">
      <w:pPr>
        <w:pStyle w:val="Heading1"/>
        <w:spacing w:line="360" w:lineRule="auto"/>
        <w:ind w:left="360"/>
        <w:jc w:val="center"/>
        <w:rPr>
          <w:rFonts w:ascii="Times New Roman" w:hAnsi="Times New Roman"/>
          <w:color w:val="000000"/>
        </w:rPr>
      </w:pPr>
    </w:p>
    <w:p w14:paraId="75396E5F" w14:textId="77777777" w:rsidR="008C71CD" w:rsidRPr="008B439F" w:rsidRDefault="008C71CD" w:rsidP="008C71CD">
      <w:pPr>
        <w:pStyle w:val="Heading1"/>
        <w:spacing w:line="360" w:lineRule="auto"/>
        <w:ind w:left="360"/>
        <w:jc w:val="center"/>
        <w:rPr>
          <w:rFonts w:ascii="Times New Roman" w:hAnsi="Times New Roman"/>
          <w:b w:val="0"/>
          <w:bCs w:val="0"/>
          <w:color w:val="000000"/>
          <w:sz w:val="24"/>
          <w:szCs w:val="24"/>
        </w:rPr>
      </w:pPr>
      <w:r w:rsidRPr="008B439F">
        <w:rPr>
          <w:rFonts w:ascii="Times New Roman" w:hAnsi="Times New Roman"/>
          <w:b w:val="0"/>
          <w:bCs w:val="0"/>
          <w:color w:val="000000"/>
          <w:sz w:val="24"/>
          <w:szCs w:val="24"/>
        </w:rPr>
        <w:t>Završni projekt– Multimedijski sustavi</w:t>
      </w:r>
    </w:p>
    <w:p w14:paraId="374C1EB6" w14:textId="77777777" w:rsidR="00A004B1" w:rsidRPr="008C71CD" w:rsidRDefault="006B3DFF" w:rsidP="00A004B1">
      <w:pPr>
        <w:pStyle w:val="Heading1"/>
        <w:spacing w:line="360" w:lineRule="auto"/>
        <w:ind w:left="360"/>
        <w:jc w:val="center"/>
        <w:rPr>
          <w:rFonts w:ascii="Times New Roman" w:hAnsi="Times New Roman"/>
          <w:color w:val="000000"/>
        </w:rPr>
      </w:pPr>
      <w:r w:rsidRPr="008C71CD">
        <w:rPr>
          <w:rFonts w:ascii="Times New Roman" w:hAnsi="Times New Roman"/>
          <w:color w:val="000000"/>
        </w:rPr>
        <w:t>Aplikacija za vizualizaciju sortiranja</w:t>
      </w:r>
    </w:p>
    <w:p w14:paraId="7E42EAAE" w14:textId="77777777" w:rsidR="008C71CD" w:rsidRPr="008C71CD" w:rsidRDefault="008C71CD" w:rsidP="008C71CD"/>
    <w:p w14:paraId="683208C0" w14:textId="77777777" w:rsidR="008C71CD" w:rsidRPr="008B439F" w:rsidRDefault="008C71CD" w:rsidP="008C71CD">
      <w:pPr>
        <w:jc w:val="center"/>
        <w:rPr>
          <w:rFonts w:ascii="Times New Roman" w:hAnsi="Times New Roman"/>
          <w:sz w:val="24"/>
          <w:szCs w:val="24"/>
        </w:rPr>
      </w:pPr>
      <w:r w:rsidRPr="008B439F">
        <w:rPr>
          <w:rFonts w:ascii="Times New Roman" w:hAnsi="Times New Roman"/>
          <w:sz w:val="24"/>
          <w:szCs w:val="24"/>
        </w:rPr>
        <w:t>Iris Trgovec</w:t>
      </w:r>
    </w:p>
    <w:p w14:paraId="62868B09" w14:textId="77777777" w:rsidR="008C71CD" w:rsidRDefault="008C71CD" w:rsidP="008C71CD">
      <w:r>
        <w:tab/>
      </w:r>
      <w:r>
        <w:tab/>
      </w:r>
      <w:r>
        <w:tab/>
      </w:r>
    </w:p>
    <w:p w14:paraId="5E90B794" w14:textId="77777777" w:rsidR="008C71CD" w:rsidRPr="008C71CD" w:rsidRDefault="008C71CD" w:rsidP="008C71CD">
      <w:r>
        <w:tab/>
      </w:r>
      <w:r>
        <w:tab/>
      </w:r>
      <w:r>
        <w:tab/>
        <w:t xml:space="preserve">  </w:t>
      </w:r>
    </w:p>
    <w:p w14:paraId="70DF8466" w14:textId="77777777" w:rsidR="008C71CD" w:rsidRDefault="008C71CD" w:rsidP="008C71CD"/>
    <w:p w14:paraId="49E742E0" w14:textId="77777777" w:rsidR="008C71CD" w:rsidRDefault="008C71CD" w:rsidP="008C71CD"/>
    <w:p w14:paraId="47FD74F3" w14:textId="77777777" w:rsidR="008C71CD" w:rsidRDefault="008C71CD" w:rsidP="008C71CD"/>
    <w:p w14:paraId="617C657E" w14:textId="77777777" w:rsidR="008C71CD" w:rsidRDefault="008C71CD" w:rsidP="008C71CD"/>
    <w:p w14:paraId="7C4E7D18" w14:textId="77777777" w:rsidR="008C71CD" w:rsidRDefault="008C71CD" w:rsidP="008C71CD"/>
    <w:p w14:paraId="6A21F841" w14:textId="77777777" w:rsidR="008C71CD" w:rsidRDefault="008C71CD" w:rsidP="008C71CD"/>
    <w:p w14:paraId="343DBD17" w14:textId="77777777" w:rsidR="008C71CD" w:rsidRDefault="008C71CD" w:rsidP="008C71CD"/>
    <w:p w14:paraId="3F8BEF47" w14:textId="77777777" w:rsidR="008C71CD" w:rsidRDefault="008C71CD" w:rsidP="008C71CD"/>
    <w:p w14:paraId="76673B0D" w14:textId="77777777" w:rsidR="00A004B1" w:rsidRDefault="008C71CD" w:rsidP="008C71CD">
      <w:pPr>
        <w:jc w:val="center"/>
        <w:rPr>
          <w:rFonts w:ascii="Times New Roman" w:hAnsi="Times New Roman"/>
        </w:rPr>
      </w:pPr>
      <w:r w:rsidRPr="008C71CD">
        <w:rPr>
          <w:rFonts w:ascii="Times New Roman" w:hAnsi="Times New Roman"/>
        </w:rPr>
        <w:t>Zagreb, veljača 202</w:t>
      </w:r>
      <w:r w:rsidR="00A13319">
        <w:rPr>
          <w:rFonts w:ascii="Times New Roman" w:hAnsi="Times New Roman"/>
        </w:rPr>
        <w:t>5</w:t>
      </w:r>
      <w:r w:rsidRPr="008C71CD">
        <w:rPr>
          <w:rFonts w:ascii="Times New Roman" w:hAnsi="Times New Roman"/>
        </w:rPr>
        <w:t>.</w:t>
      </w:r>
    </w:p>
    <w:p w14:paraId="71514DC4" w14:textId="77777777" w:rsidR="008C71CD" w:rsidRPr="008C71CD" w:rsidRDefault="008C71CD" w:rsidP="002C524F">
      <w:pPr>
        <w:rPr>
          <w:rFonts w:ascii="Times New Roman" w:hAnsi="Times New Roman"/>
        </w:rPr>
      </w:pPr>
    </w:p>
    <w:p w14:paraId="5721558F" w14:textId="77777777" w:rsidR="00A004B1" w:rsidRPr="008C71CD" w:rsidRDefault="00A004B1" w:rsidP="002C524F">
      <w:pPr>
        <w:pStyle w:val="Heading4"/>
        <w:spacing w:line="360" w:lineRule="auto"/>
        <w:ind w:left="360"/>
        <w:rPr>
          <w:rFonts w:ascii="Times New Roman" w:hAnsi="Times New Roman"/>
          <w:i w:val="0"/>
          <w:iCs w:val="0"/>
          <w:color w:val="000000"/>
          <w:sz w:val="24"/>
          <w:szCs w:val="24"/>
          <w:lang w:val="en-HR" w:eastAsia="en-GB"/>
        </w:rPr>
      </w:pPr>
      <w:r w:rsidRPr="008C71CD">
        <w:rPr>
          <w:rStyle w:val="Strong"/>
          <w:rFonts w:ascii="Times New Roman" w:hAnsi="Times New Roman"/>
          <w:b/>
          <w:bCs/>
          <w:i w:val="0"/>
          <w:iCs w:val="0"/>
          <w:color w:val="000000"/>
          <w:sz w:val="24"/>
          <w:szCs w:val="24"/>
        </w:rPr>
        <w:t>Opis projekta</w:t>
      </w:r>
    </w:p>
    <w:p w14:paraId="34DC2472" w14:textId="77777777" w:rsidR="00A004B1" w:rsidRPr="008C71CD" w:rsidRDefault="00A004B1" w:rsidP="002C524F">
      <w:pPr>
        <w:pStyle w:val="NormalWeb"/>
        <w:spacing w:line="360" w:lineRule="auto"/>
        <w:ind w:left="360"/>
        <w:rPr>
          <w:color w:val="000000"/>
        </w:rPr>
      </w:pPr>
      <w:r w:rsidRPr="008C71CD">
        <w:rPr>
          <w:color w:val="000000"/>
        </w:rPr>
        <w:t xml:space="preserve">Projekt predstavlja interaktivnu aplikaciju za vizualizaciju popularnih algoritama sortiranja, kao što su </w:t>
      </w:r>
      <w:r w:rsidRPr="008C71CD">
        <w:rPr>
          <w:rStyle w:val="Strong"/>
          <w:color w:val="000000"/>
        </w:rPr>
        <w:t>Bubble Sort</w:t>
      </w:r>
      <w:r w:rsidRPr="008C71CD">
        <w:rPr>
          <w:color w:val="000000"/>
        </w:rPr>
        <w:t xml:space="preserve">, </w:t>
      </w:r>
      <w:r w:rsidRPr="008C71CD">
        <w:rPr>
          <w:rStyle w:val="Strong"/>
          <w:color w:val="000000"/>
        </w:rPr>
        <w:t>Selection Sort</w:t>
      </w:r>
      <w:r w:rsidRPr="008C71CD">
        <w:rPr>
          <w:color w:val="000000"/>
        </w:rPr>
        <w:t xml:space="preserve">, </w:t>
      </w:r>
      <w:r w:rsidRPr="008C71CD">
        <w:rPr>
          <w:rStyle w:val="Strong"/>
          <w:color w:val="000000"/>
        </w:rPr>
        <w:t>Insertion Sort</w:t>
      </w:r>
      <w:r w:rsidRPr="008C71CD">
        <w:rPr>
          <w:color w:val="000000"/>
        </w:rPr>
        <w:t xml:space="preserve"> i </w:t>
      </w:r>
      <w:r w:rsidRPr="008C71CD">
        <w:rPr>
          <w:rStyle w:val="Strong"/>
          <w:color w:val="000000"/>
        </w:rPr>
        <w:t>Quick Sort</w:t>
      </w:r>
      <w:r w:rsidRPr="008C71CD">
        <w:rPr>
          <w:color w:val="000000"/>
        </w:rPr>
        <w:t>. Aplikacija omogućava korisnicima unos vlastitog niza brojeva, odabir algoritma za sortiranje te praćenje rada algoritama u stvarnom vremenu.</w:t>
      </w:r>
    </w:p>
    <w:p w14:paraId="7C6EE68D" w14:textId="77777777" w:rsidR="00A004B1" w:rsidRPr="008C71CD" w:rsidRDefault="00A004B1" w:rsidP="002C524F">
      <w:pPr>
        <w:pStyle w:val="NormalWeb"/>
        <w:spacing w:line="360" w:lineRule="auto"/>
        <w:ind w:left="360"/>
        <w:rPr>
          <w:color w:val="000000"/>
        </w:rPr>
      </w:pPr>
      <w:r w:rsidRPr="008C71CD">
        <w:rPr>
          <w:color w:val="000000"/>
        </w:rPr>
        <w:t>Koristeći grafičke prikaze, aplikacija vizualizira usporedbe i zamjene između brojeva tijekom sortiranja, čime korisnici mogu pratiti rad algoritma korak po korak. Također, aplikacija nudi mogućnosti pauziranja, ubrzavanja i usporavanja sortiranja, kao i ponovnog pokretanja aplikacije. Aplikacija omogućava dinamičan i edukativan način razumijevanja osnovnih algoritama za sortiranje.</w:t>
      </w:r>
    </w:p>
    <w:p w14:paraId="458FB7D1" w14:textId="77777777" w:rsidR="008C71CD" w:rsidRPr="008C71CD" w:rsidRDefault="008C71CD" w:rsidP="002C524F">
      <w:pPr>
        <w:pStyle w:val="NormalWeb"/>
        <w:spacing w:line="360" w:lineRule="auto"/>
        <w:ind w:left="360"/>
        <w:rPr>
          <w:color w:val="000000"/>
        </w:rPr>
      </w:pPr>
    </w:p>
    <w:p w14:paraId="358BABDC" w14:textId="77777777" w:rsidR="00A004B1" w:rsidRPr="008C71CD" w:rsidRDefault="00A004B1" w:rsidP="002C524F">
      <w:pPr>
        <w:pStyle w:val="Heading4"/>
        <w:spacing w:line="360" w:lineRule="auto"/>
        <w:ind w:left="360"/>
        <w:rPr>
          <w:rFonts w:ascii="Times New Roman" w:hAnsi="Times New Roman"/>
          <w:b w:val="0"/>
          <w:bCs w:val="0"/>
          <w:i w:val="0"/>
          <w:iCs w:val="0"/>
          <w:color w:val="000000"/>
          <w:sz w:val="24"/>
          <w:szCs w:val="24"/>
        </w:rPr>
      </w:pPr>
      <w:r w:rsidRPr="008C71CD">
        <w:rPr>
          <w:rStyle w:val="Strong"/>
          <w:rFonts w:ascii="Times New Roman" w:hAnsi="Times New Roman"/>
          <w:b/>
          <w:bCs/>
          <w:i w:val="0"/>
          <w:iCs w:val="0"/>
          <w:color w:val="000000"/>
          <w:sz w:val="24"/>
          <w:szCs w:val="24"/>
        </w:rPr>
        <w:t>Tehnologije korištene u projektu</w:t>
      </w:r>
    </w:p>
    <w:p w14:paraId="4A4CF615" w14:textId="77777777" w:rsidR="00A004B1" w:rsidRPr="008C71CD" w:rsidRDefault="00A004B1" w:rsidP="002C524F">
      <w:pPr>
        <w:spacing w:before="100" w:beforeAutospacing="1" w:after="100" w:afterAutospacing="1" w:line="36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C71CD">
        <w:rPr>
          <w:rStyle w:val="Strong"/>
          <w:rFonts w:ascii="Times New Roman" w:hAnsi="Times New Roman"/>
          <w:color w:val="000000"/>
          <w:sz w:val="24"/>
          <w:szCs w:val="24"/>
        </w:rPr>
        <w:t>Razvojno okruženje</w:t>
      </w:r>
      <w:r w:rsidRPr="008C71CD">
        <w:rPr>
          <w:rFonts w:ascii="Times New Roman" w:hAnsi="Times New Roman"/>
          <w:color w:val="000000"/>
          <w:sz w:val="24"/>
          <w:szCs w:val="24"/>
        </w:rPr>
        <w:t>: Processing IDE</w:t>
      </w:r>
    </w:p>
    <w:p w14:paraId="05895155" w14:textId="77777777" w:rsidR="00A004B1" w:rsidRDefault="00A004B1" w:rsidP="002C524F">
      <w:pPr>
        <w:spacing w:before="100" w:beforeAutospacing="1" w:after="100" w:afterAutospacing="1" w:line="36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C71CD">
        <w:rPr>
          <w:rStyle w:val="Strong"/>
          <w:rFonts w:ascii="Times New Roman" w:hAnsi="Times New Roman"/>
          <w:color w:val="000000"/>
          <w:sz w:val="24"/>
          <w:szCs w:val="24"/>
        </w:rPr>
        <w:t>Biblioteke</w:t>
      </w:r>
      <w:r w:rsidRPr="008C71CD">
        <w:rPr>
          <w:rFonts w:ascii="Times New Roman" w:hAnsi="Times New Roman"/>
          <w:color w:val="000000"/>
          <w:sz w:val="24"/>
          <w:szCs w:val="24"/>
        </w:rPr>
        <w:t>: Processing (vizualizacija)</w:t>
      </w:r>
    </w:p>
    <w:p w14:paraId="0001EB38" w14:textId="77777777" w:rsidR="00493A9E" w:rsidRDefault="00493A9E" w:rsidP="002C524F">
      <w:pPr>
        <w:spacing w:before="100" w:beforeAutospacing="1" w:after="100" w:afterAutospacing="1" w:line="36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64A985CE" w14:textId="77777777" w:rsidR="00493A9E" w:rsidRPr="00493A9E" w:rsidRDefault="00493A9E" w:rsidP="00493A9E">
      <w:pPr>
        <w:spacing w:before="100" w:beforeAutospacing="1" w:after="100" w:afterAutospacing="1" w:line="360" w:lineRule="auto"/>
        <w:ind w:left="36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493A9E">
        <w:rPr>
          <w:rFonts w:ascii="Times New Roman" w:hAnsi="Times New Roman"/>
          <w:b/>
          <w:bCs/>
          <w:color w:val="000000"/>
          <w:sz w:val="24"/>
          <w:szCs w:val="24"/>
        </w:rPr>
        <w:t>Literatura</w:t>
      </w:r>
    </w:p>
    <w:p w14:paraId="567F0E19" w14:textId="77777777" w:rsidR="00493A9E" w:rsidRDefault="00493A9E" w:rsidP="00493A9E">
      <w:pPr>
        <w:spacing w:before="100" w:beforeAutospacing="1" w:after="100" w:afterAutospacing="1" w:line="36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hyperlink r:id="rId8" w:history="1">
        <w:r w:rsidRPr="0008750F">
          <w:rPr>
            <w:rStyle w:val="Hyperlink"/>
            <w:rFonts w:ascii="Times New Roman" w:hAnsi="Times New Roman"/>
            <w:sz w:val="24"/>
            <w:szCs w:val="24"/>
          </w:rPr>
          <w:t>https://web.math.pmf.unizg.hr/nastava/prog</w:t>
        </w:r>
        <w:r w:rsidRPr="0008750F">
          <w:rPr>
            <w:rStyle w:val="Hyperlink"/>
            <w:rFonts w:ascii="Times New Roman" w:hAnsi="Times New Roman"/>
            <w:sz w:val="24"/>
            <w:szCs w:val="24"/>
          </w:rPr>
          <w:t>1</w:t>
        </w:r>
        <w:r w:rsidRPr="0008750F">
          <w:rPr>
            <w:rStyle w:val="Hyperlink"/>
            <w:rFonts w:ascii="Times New Roman" w:hAnsi="Times New Roman"/>
            <w:sz w:val="24"/>
            <w:szCs w:val="24"/>
          </w:rPr>
          <w:t>/materijali/predavanja-skracenoMM/Predavanje13.pdf</w:t>
        </w:r>
      </w:hyperlink>
      <w:r>
        <w:rPr>
          <w:rFonts w:ascii="Times New Roman" w:hAnsi="Times New Roman"/>
          <w:color w:val="000000"/>
          <w:sz w:val="24"/>
          <w:szCs w:val="24"/>
        </w:rPr>
        <w:t xml:space="preserve"> [zadnje pristupljeno 6.02.2025.]</w:t>
      </w:r>
    </w:p>
    <w:p w14:paraId="634CA9C0" w14:textId="77777777" w:rsidR="00493A9E" w:rsidRDefault="00493A9E" w:rsidP="00493A9E">
      <w:pPr>
        <w:spacing w:before="100" w:beforeAutospacing="1" w:after="100" w:afterAutospacing="1" w:line="36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hyperlink r:id="rId9" w:history="1">
        <w:r w:rsidRPr="0008750F">
          <w:rPr>
            <w:rStyle w:val="Hyperlink"/>
            <w:rFonts w:ascii="Times New Roman" w:hAnsi="Times New Roman"/>
            <w:sz w:val="24"/>
            <w:szCs w:val="24"/>
          </w:rPr>
          <w:t>https://www.geeksforgeeks.org/insertion-sort-algorithm/</w:t>
        </w:r>
      </w:hyperlink>
      <w:r>
        <w:rPr>
          <w:rFonts w:ascii="Times New Roman" w:hAnsi="Times New Roman"/>
          <w:color w:val="000000"/>
          <w:sz w:val="24"/>
          <w:szCs w:val="24"/>
        </w:rPr>
        <w:t xml:space="preserve"> [zadnje pristupljeno 6.02.2025.]</w:t>
      </w:r>
    </w:p>
    <w:p w14:paraId="0F190E55" w14:textId="77777777" w:rsidR="00493A9E" w:rsidRDefault="00493A9E" w:rsidP="00493A9E">
      <w:pPr>
        <w:spacing w:before="100" w:beforeAutospacing="1" w:after="100" w:afterAutospacing="1" w:line="36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hyperlink r:id="rId10" w:history="1">
        <w:r w:rsidRPr="0008750F">
          <w:rPr>
            <w:rStyle w:val="Hyperlink"/>
            <w:rFonts w:ascii="Times New Roman" w:hAnsi="Times New Roman"/>
            <w:sz w:val="24"/>
            <w:szCs w:val="24"/>
          </w:rPr>
          <w:t>https://www.geeksforgeeks.org/selection-sort-algorithm-2/</w:t>
        </w:r>
      </w:hyperlink>
      <w:r>
        <w:rPr>
          <w:rFonts w:ascii="Times New Roman" w:hAnsi="Times New Roman"/>
          <w:color w:val="000000"/>
          <w:sz w:val="24"/>
          <w:szCs w:val="24"/>
        </w:rPr>
        <w:t xml:space="preserve"> [zadnje pristupljeno 4.02.2025]</w:t>
      </w:r>
    </w:p>
    <w:p w14:paraId="4F4795B7" w14:textId="77777777" w:rsidR="00493A9E" w:rsidRPr="008C71CD" w:rsidRDefault="00493A9E" w:rsidP="00493A9E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4"/>
          <w:szCs w:val="24"/>
        </w:rPr>
      </w:pPr>
    </w:p>
    <w:p w14:paraId="08476839" w14:textId="77777777" w:rsidR="00A004B1" w:rsidRPr="008C71CD" w:rsidRDefault="00A004B1" w:rsidP="002C524F">
      <w:pPr>
        <w:pStyle w:val="Heading4"/>
        <w:rPr>
          <w:rStyle w:val="Strong"/>
          <w:rFonts w:ascii="Times New Roman" w:hAnsi="Times New Roman"/>
          <w:b/>
          <w:bCs/>
          <w:i w:val="0"/>
          <w:iCs w:val="0"/>
          <w:color w:val="000000"/>
          <w:sz w:val="24"/>
          <w:szCs w:val="24"/>
        </w:rPr>
      </w:pPr>
      <w:r w:rsidRPr="008C71CD">
        <w:rPr>
          <w:rStyle w:val="Strong"/>
          <w:rFonts w:ascii="Times New Roman" w:hAnsi="Times New Roman"/>
          <w:b/>
          <w:bCs/>
          <w:i w:val="0"/>
          <w:iCs w:val="0"/>
          <w:color w:val="000000"/>
          <w:sz w:val="24"/>
          <w:szCs w:val="24"/>
        </w:rPr>
        <w:lastRenderedPageBreak/>
        <w:t>Dnevnik rada na projektu</w:t>
      </w:r>
    </w:p>
    <w:p w14:paraId="367604E9" w14:textId="77777777" w:rsidR="008C71CD" w:rsidRPr="008C71CD" w:rsidRDefault="008C71CD" w:rsidP="002C524F">
      <w:pPr>
        <w:jc w:val="right"/>
      </w:pPr>
    </w:p>
    <w:tbl>
      <w:tblPr>
        <w:tblW w:w="969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6"/>
        <w:gridCol w:w="1812"/>
        <w:gridCol w:w="4178"/>
      </w:tblGrid>
      <w:tr w:rsidR="008C71CD" w:rsidRPr="00A004B1" w14:paraId="67DDF6DE" w14:textId="77777777" w:rsidTr="002C524F">
        <w:trPr>
          <w:trHeight w:val="15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A72CF1" w14:textId="77777777" w:rsidR="00A004B1" w:rsidRPr="00A004B1" w:rsidRDefault="00A004B1" w:rsidP="002C524F">
            <w:pPr>
              <w:spacing w:after="0" w:line="240" w:lineRule="auto"/>
              <w:ind w:right="737"/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</w:pPr>
            <w:r w:rsidRPr="00A004B1"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  <w:t>Opis zadatka</w:t>
            </w:r>
          </w:p>
        </w:tc>
        <w:tc>
          <w:tcPr>
            <w:tcW w:w="0" w:type="auto"/>
            <w:vAlign w:val="center"/>
            <w:hideMark/>
          </w:tcPr>
          <w:p w14:paraId="707412A2" w14:textId="77777777" w:rsidR="00A004B1" w:rsidRPr="00A004B1" w:rsidRDefault="00A004B1" w:rsidP="002C524F">
            <w:pPr>
              <w:spacing w:after="0" w:line="240" w:lineRule="auto"/>
              <w:ind w:right="624"/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</w:pPr>
            <w:r w:rsidRPr="00A004B1"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  <w:t>Broj utrošenih sati</w:t>
            </w:r>
          </w:p>
        </w:tc>
        <w:tc>
          <w:tcPr>
            <w:tcW w:w="0" w:type="auto"/>
            <w:vAlign w:val="center"/>
            <w:hideMark/>
          </w:tcPr>
          <w:p w14:paraId="2FFBBF13" w14:textId="77777777" w:rsidR="00A004B1" w:rsidRPr="00A004B1" w:rsidRDefault="00A004B1" w:rsidP="002C524F">
            <w:pPr>
              <w:spacing w:after="0" w:line="240" w:lineRule="auto"/>
              <w:ind w:right="624"/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</w:pPr>
            <w:r w:rsidRPr="00A004B1"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  <w:t>Napomena</w:t>
            </w:r>
          </w:p>
        </w:tc>
      </w:tr>
      <w:tr w:rsidR="008C71CD" w:rsidRPr="00A004B1" w14:paraId="1E7DF074" w14:textId="77777777" w:rsidTr="002C524F">
        <w:trPr>
          <w:trHeight w:val="153"/>
          <w:tblCellSpacing w:w="15" w:type="dxa"/>
        </w:trPr>
        <w:tc>
          <w:tcPr>
            <w:tcW w:w="0" w:type="auto"/>
            <w:vAlign w:val="center"/>
            <w:hideMark/>
          </w:tcPr>
          <w:p w14:paraId="4954A0FA" w14:textId="77777777" w:rsidR="00A004B1" w:rsidRPr="00A004B1" w:rsidRDefault="00A004B1" w:rsidP="002C524F">
            <w:pPr>
              <w:spacing w:after="0" w:line="240" w:lineRule="auto"/>
              <w:ind w:right="737"/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</w:pPr>
            <w:r w:rsidRPr="00A004B1"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  <w:t>1. Postavljanje osnovne strukture aplikacije i sučelja</w:t>
            </w:r>
          </w:p>
        </w:tc>
        <w:tc>
          <w:tcPr>
            <w:tcW w:w="0" w:type="auto"/>
            <w:vAlign w:val="center"/>
            <w:hideMark/>
          </w:tcPr>
          <w:p w14:paraId="4EB07A1A" w14:textId="77777777" w:rsidR="00A004B1" w:rsidRPr="00A004B1" w:rsidRDefault="00A004B1" w:rsidP="002C524F">
            <w:pPr>
              <w:spacing w:after="0" w:line="240" w:lineRule="auto"/>
              <w:ind w:right="624"/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</w:pPr>
            <w:r w:rsidRPr="00A004B1"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34904C5" w14:textId="77777777" w:rsidR="00A004B1" w:rsidRDefault="00A004B1" w:rsidP="002C524F">
            <w:pPr>
              <w:spacing w:after="0" w:line="240" w:lineRule="auto"/>
              <w:ind w:right="624"/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</w:pPr>
            <w:r w:rsidRPr="00A004B1"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  <w:t>Postavljanje temeljnog okvira aplikacije, inicijalizacija osnovnih varijabli, osnovno grafičko sučelje.</w:t>
            </w:r>
          </w:p>
          <w:p w14:paraId="0348E4CB" w14:textId="77777777" w:rsidR="008C71CD" w:rsidRPr="00A004B1" w:rsidRDefault="008C71CD" w:rsidP="002C524F">
            <w:pPr>
              <w:spacing w:after="0" w:line="240" w:lineRule="auto"/>
              <w:ind w:right="624"/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</w:pPr>
          </w:p>
        </w:tc>
      </w:tr>
      <w:tr w:rsidR="008C71CD" w:rsidRPr="00A004B1" w14:paraId="56D5AB03" w14:textId="77777777" w:rsidTr="002C524F">
        <w:trPr>
          <w:trHeight w:val="153"/>
          <w:tblCellSpacing w:w="15" w:type="dxa"/>
        </w:trPr>
        <w:tc>
          <w:tcPr>
            <w:tcW w:w="0" w:type="auto"/>
            <w:vAlign w:val="center"/>
            <w:hideMark/>
          </w:tcPr>
          <w:p w14:paraId="607E482A" w14:textId="77777777" w:rsidR="00A004B1" w:rsidRPr="00A004B1" w:rsidRDefault="00A004B1" w:rsidP="002C524F">
            <w:pPr>
              <w:spacing w:after="0" w:line="240" w:lineRule="auto"/>
              <w:ind w:right="737"/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</w:pPr>
            <w:r w:rsidRPr="00A004B1"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  <w:t>2. Implementacija funkcionalnosti za unos brojeva i prikaz niza</w:t>
            </w:r>
          </w:p>
        </w:tc>
        <w:tc>
          <w:tcPr>
            <w:tcW w:w="0" w:type="auto"/>
            <w:vAlign w:val="center"/>
            <w:hideMark/>
          </w:tcPr>
          <w:p w14:paraId="67A362AD" w14:textId="77777777" w:rsidR="00A004B1" w:rsidRPr="00A004B1" w:rsidRDefault="00A004B1" w:rsidP="002C524F">
            <w:pPr>
              <w:spacing w:after="0" w:line="240" w:lineRule="auto"/>
              <w:ind w:right="624"/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</w:pPr>
            <w:r w:rsidRPr="00A004B1"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20D6483" w14:textId="77777777" w:rsidR="00A004B1" w:rsidRPr="00A004B1" w:rsidRDefault="00A004B1" w:rsidP="002C524F">
            <w:pPr>
              <w:spacing w:after="0" w:line="240" w:lineRule="auto"/>
              <w:ind w:right="624"/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</w:pPr>
            <w:r w:rsidRPr="00A004B1"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  <w:t>Omogućavanje korisnicima unos brojeva, prikaz unesenih brojeva na ekranu.</w:t>
            </w:r>
          </w:p>
        </w:tc>
      </w:tr>
      <w:tr w:rsidR="008C71CD" w:rsidRPr="00A004B1" w14:paraId="293008AE" w14:textId="77777777" w:rsidTr="002C524F">
        <w:trPr>
          <w:trHeight w:val="576"/>
          <w:tblCellSpacing w:w="15" w:type="dxa"/>
        </w:trPr>
        <w:tc>
          <w:tcPr>
            <w:tcW w:w="0" w:type="auto"/>
            <w:vAlign w:val="center"/>
            <w:hideMark/>
          </w:tcPr>
          <w:p w14:paraId="5E0E7F7C" w14:textId="77777777" w:rsidR="00A004B1" w:rsidRPr="00A004B1" w:rsidRDefault="00A004B1" w:rsidP="002C524F">
            <w:pPr>
              <w:spacing w:after="0" w:line="240" w:lineRule="auto"/>
              <w:ind w:right="737"/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</w:pPr>
            <w:r w:rsidRPr="00A004B1"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  <w:t>3. Implementacija algoritma Bubble Sort</w:t>
            </w:r>
          </w:p>
        </w:tc>
        <w:tc>
          <w:tcPr>
            <w:tcW w:w="0" w:type="auto"/>
            <w:vAlign w:val="center"/>
            <w:hideMark/>
          </w:tcPr>
          <w:p w14:paraId="6D3DB061" w14:textId="77777777" w:rsidR="00A004B1" w:rsidRPr="00A004B1" w:rsidRDefault="00A004B1" w:rsidP="002C524F">
            <w:pPr>
              <w:spacing w:after="0" w:line="240" w:lineRule="auto"/>
              <w:ind w:right="624"/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</w:pPr>
            <w:r w:rsidRPr="00A004B1"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2A46E80" w14:textId="77777777" w:rsidR="00A004B1" w:rsidRPr="00A004B1" w:rsidRDefault="00A004B1" w:rsidP="002C524F">
            <w:pPr>
              <w:spacing w:after="0" w:line="240" w:lineRule="auto"/>
              <w:ind w:right="624"/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</w:pPr>
            <w:r w:rsidRPr="00A004B1"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  <w:t>Programiranje i testiranje Bubble Sort algoritma.</w:t>
            </w:r>
          </w:p>
        </w:tc>
      </w:tr>
      <w:tr w:rsidR="008C71CD" w:rsidRPr="00A004B1" w14:paraId="44385DDA" w14:textId="77777777" w:rsidTr="002C524F">
        <w:trPr>
          <w:trHeight w:val="1174"/>
          <w:tblCellSpacing w:w="15" w:type="dxa"/>
        </w:trPr>
        <w:tc>
          <w:tcPr>
            <w:tcW w:w="0" w:type="auto"/>
            <w:vAlign w:val="center"/>
            <w:hideMark/>
          </w:tcPr>
          <w:p w14:paraId="32C9CF82" w14:textId="77777777" w:rsidR="00A004B1" w:rsidRPr="00A004B1" w:rsidRDefault="00A004B1" w:rsidP="002C524F">
            <w:pPr>
              <w:spacing w:after="0" w:line="240" w:lineRule="auto"/>
              <w:ind w:right="737"/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</w:pPr>
            <w:r w:rsidRPr="00A004B1"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  <w:t>4. Izrada vizualizacije usporedbi i zamjena</w:t>
            </w:r>
          </w:p>
        </w:tc>
        <w:tc>
          <w:tcPr>
            <w:tcW w:w="0" w:type="auto"/>
            <w:vAlign w:val="center"/>
            <w:hideMark/>
          </w:tcPr>
          <w:p w14:paraId="032A6EF8" w14:textId="77777777" w:rsidR="00A004B1" w:rsidRPr="00A004B1" w:rsidRDefault="00A004B1" w:rsidP="002C524F">
            <w:pPr>
              <w:spacing w:after="0" w:line="240" w:lineRule="auto"/>
              <w:ind w:right="624"/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</w:pPr>
            <w:r w:rsidRPr="00A004B1"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DEFD12D" w14:textId="77777777" w:rsidR="00A004B1" w:rsidRPr="00A004B1" w:rsidRDefault="00A004B1" w:rsidP="002C524F">
            <w:pPr>
              <w:spacing w:after="0" w:line="240" w:lineRule="auto"/>
              <w:ind w:right="624"/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</w:pPr>
            <w:r w:rsidRPr="00A004B1"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  <w:t>Razrada grafičkog prikaza usporedbe brojeva, vizualizacija zamjena tijekom sortiranja.</w:t>
            </w:r>
          </w:p>
        </w:tc>
      </w:tr>
      <w:tr w:rsidR="008C71CD" w:rsidRPr="00A004B1" w14:paraId="2AB9DC6A" w14:textId="77777777" w:rsidTr="002C524F">
        <w:trPr>
          <w:trHeight w:val="576"/>
          <w:tblCellSpacing w:w="15" w:type="dxa"/>
        </w:trPr>
        <w:tc>
          <w:tcPr>
            <w:tcW w:w="0" w:type="auto"/>
            <w:vAlign w:val="center"/>
            <w:hideMark/>
          </w:tcPr>
          <w:p w14:paraId="41754F02" w14:textId="77777777" w:rsidR="00A004B1" w:rsidRPr="00A004B1" w:rsidRDefault="00A004B1" w:rsidP="002C524F">
            <w:pPr>
              <w:spacing w:after="0" w:line="240" w:lineRule="auto"/>
              <w:ind w:right="737"/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</w:pPr>
            <w:r w:rsidRPr="00A004B1"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  <w:t>5. Implementacija Selection Sorta</w:t>
            </w:r>
          </w:p>
        </w:tc>
        <w:tc>
          <w:tcPr>
            <w:tcW w:w="0" w:type="auto"/>
            <w:vAlign w:val="center"/>
            <w:hideMark/>
          </w:tcPr>
          <w:p w14:paraId="4C64DF42" w14:textId="77777777" w:rsidR="00A004B1" w:rsidRPr="00A004B1" w:rsidRDefault="00A004B1" w:rsidP="002C524F">
            <w:pPr>
              <w:spacing w:after="0" w:line="240" w:lineRule="auto"/>
              <w:ind w:right="624"/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</w:pPr>
            <w:r w:rsidRPr="00A004B1"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4D5D785" w14:textId="77777777" w:rsidR="00A004B1" w:rsidRPr="00A004B1" w:rsidRDefault="00A004B1" w:rsidP="002C524F">
            <w:pPr>
              <w:spacing w:after="0" w:line="240" w:lineRule="auto"/>
              <w:ind w:right="624"/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</w:pPr>
            <w:r w:rsidRPr="00A004B1"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  <w:t>Programiranje i testiranje Selection Sort algoritma.</w:t>
            </w:r>
          </w:p>
        </w:tc>
      </w:tr>
      <w:tr w:rsidR="008C71CD" w:rsidRPr="00A004B1" w14:paraId="30F02325" w14:textId="77777777" w:rsidTr="002C524F">
        <w:trPr>
          <w:trHeight w:val="576"/>
          <w:tblCellSpacing w:w="15" w:type="dxa"/>
        </w:trPr>
        <w:tc>
          <w:tcPr>
            <w:tcW w:w="0" w:type="auto"/>
            <w:vAlign w:val="center"/>
            <w:hideMark/>
          </w:tcPr>
          <w:p w14:paraId="374992D8" w14:textId="77777777" w:rsidR="00A004B1" w:rsidRPr="00A004B1" w:rsidRDefault="00A004B1" w:rsidP="002C524F">
            <w:pPr>
              <w:spacing w:after="0" w:line="240" w:lineRule="auto"/>
              <w:ind w:right="737"/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</w:pPr>
            <w:r w:rsidRPr="00A004B1"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  <w:t>6. Implementacija Insertion Sorta</w:t>
            </w:r>
          </w:p>
        </w:tc>
        <w:tc>
          <w:tcPr>
            <w:tcW w:w="0" w:type="auto"/>
            <w:vAlign w:val="center"/>
            <w:hideMark/>
          </w:tcPr>
          <w:p w14:paraId="1C93351F" w14:textId="77777777" w:rsidR="00A004B1" w:rsidRPr="00A004B1" w:rsidRDefault="00A004B1" w:rsidP="002C524F">
            <w:pPr>
              <w:spacing w:after="0" w:line="240" w:lineRule="auto"/>
              <w:ind w:right="624"/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</w:pPr>
            <w:r w:rsidRPr="00A004B1"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669B922" w14:textId="77777777" w:rsidR="00A004B1" w:rsidRPr="00A004B1" w:rsidRDefault="00A004B1" w:rsidP="002C524F">
            <w:pPr>
              <w:spacing w:after="0" w:line="240" w:lineRule="auto"/>
              <w:ind w:right="624"/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</w:pPr>
            <w:r w:rsidRPr="00A004B1"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  <w:t>Programiranje i testiranje Insertion Sort algoritma.</w:t>
            </w:r>
          </w:p>
        </w:tc>
      </w:tr>
      <w:tr w:rsidR="008C71CD" w:rsidRPr="00A004B1" w14:paraId="64DB96C6" w14:textId="77777777" w:rsidTr="002C524F">
        <w:trPr>
          <w:trHeight w:val="875"/>
          <w:tblCellSpacing w:w="15" w:type="dxa"/>
        </w:trPr>
        <w:tc>
          <w:tcPr>
            <w:tcW w:w="0" w:type="auto"/>
            <w:vAlign w:val="center"/>
            <w:hideMark/>
          </w:tcPr>
          <w:p w14:paraId="07811B76" w14:textId="77777777" w:rsidR="00A004B1" w:rsidRPr="00A004B1" w:rsidRDefault="00A004B1" w:rsidP="002C524F">
            <w:pPr>
              <w:spacing w:after="0" w:line="240" w:lineRule="auto"/>
              <w:ind w:right="737"/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</w:pPr>
            <w:r w:rsidRPr="00A004B1"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  <w:t>7. Dodavanje gumba za ubrzavanje, usporavanje i pauzu</w:t>
            </w:r>
          </w:p>
        </w:tc>
        <w:tc>
          <w:tcPr>
            <w:tcW w:w="0" w:type="auto"/>
            <w:vAlign w:val="center"/>
            <w:hideMark/>
          </w:tcPr>
          <w:p w14:paraId="7F07293F" w14:textId="77777777" w:rsidR="00A004B1" w:rsidRPr="00A004B1" w:rsidRDefault="00A004B1" w:rsidP="002C524F">
            <w:pPr>
              <w:spacing w:after="0" w:line="240" w:lineRule="auto"/>
              <w:ind w:right="624"/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</w:pPr>
            <w:r w:rsidRPr="00A004B1"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0C65C9B" w14:textId="77777777" w:rsidR="00A004B1" w:rsidRPr="00A004B1" w:rsidRDefault="00A004B1" w:rsidP="002C524F">
            <w:pPr>
              <w:spacing w:after="0" w:line="240" w:lineRule="auto"/>
              <w:ind w:right="624"/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</w:pPr>
            <w:r w:rsidRPr="00A004B1"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  <w:t>Implementacija kontrole brzine sortiranja, opcija pauze i nastavka sortiranja.</w:t>
            </w:r>
          </w:p>
        </w:tc>
      </w:tr>
      <w:tr w:rsidR="008C71CD" w:rsidRPr="00A004B1" w14:paraId="41954928" w14:textId="77777777" w:rsidTr="002C524F">
        <w:trPr>
          <w:trHeight w:val="1163"/>
          <w:tblCellSpacing w:w="15" w:type="dxa"/>
        </w:trPr>
        <w:tc>
          <w:tcPr>
            <w:tcW w:w="0" w:type="auto"/>
            <w:vAlign w:val="center"/>
            <w:hideMark/>
          </w:tcPr>
          <w:p w14:paraId="57341C6B" w14:textId="77777777" w:rsidR="00A004B1" w:rsidRPr="00A004B1" w:rsidRDefault="00A004B1" w:rsidP="002C524F">
            <w:pPr>
              <w:spacing w:after="0" w:line="240" w:lineRule="auto"/>
              <w:ind w:right="737"/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</w:pPr>
            <w:r w:rsidRPr="00A004B1"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  <w:t>8. Dodavanje Quick Sorta i funkcionalnosti za ponovno pokretanje aplikacije</w:t>
            </w:r>
          </w:p>
        </w:tc>
        <w:tc>
          <w:tcPr>
            <w:tcW w:w="0" w:type="auto"/>
            <w:vAlign w:val="center"/>
            <w:hideMark/>
          </w:tcPr>
          <w:p w14:paraId="053323B2" w14:textId="77777777" w:rsidR="00A004B1" w:rsidRPr="00A004B1" w:rsidRDefault="00A004B1" w:rsidP="002C524F">
            <w:pPr>
              <w:spacing w:after="0" w:line="240" w:lineRule="auto"/>
              <w:ind w:right="624"/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</w:pPr>
            <w:r w:rsidRPr="00A004B1"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5ED0995" w14:textId="77777777" w:rsidR="00A004B1" w:rsidRPr="00A004B1" w:rsidRDefault="00A004B1" w:rsidP="002C524F">
            <w:pPr>
              <w:spacing w:after="0" w:line="240" w:lineRule="auto"/>
              <w:ind w:right="624"/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</w:pPr>
            <w:r w:rsidRPr="00A004B1"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  <w:t>Programiranje Quick Sort algoritma, dodavanje gumba za resetiranje i ponovni unos niza.</w:t>
            </w:r>
          </w:p>
        </w:tc>
      </w:tr>
      <w:tr w:rsidR="008C71CD" w:rsidRPr="00A004B1" w14:paraId="75038344" w14:textId="77777777" w:rsidTr="002C524F">
        <w:trPr>
          <w:trHeight w:val="875"/>
          <w:tblCellSpacing w:w="15" w:type="dxa"/>
        </w:trPr>
        <w:tc>
          <w:tcPr>
            <w:tcW w:w="0" w:type="auto"/>
            <w:vAlign w:val="center"/>
            <w:hideMark/>
          </w:tcPr>
          <w:p w14:paraId="17246DEF" w14:textId="77777777" w:rsidR="00A004B1" w:rsidRPr="00A004B1" w:rsidRDefault="00A004B1" w:rsidP="002C524F">
            <w:pPr>
              <w:spacing w:after="0" w:line="240" w:lineRule="auto"/>
              <w:ind w:right="737"/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</w:pPr>
            <w:r w:rsidRPr="00A004B1"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  <w:t>9. Testiranje aplikacije</w:t>
            </w:r>
          </w:p>
        </w:tc>
        <w:tc>
          <w:tcPr>
            <w:tcW w:w="0" w:type="auto"/>
            <w:vAlign w:val="center"/>
            <w:hideMark/>
          </w:tcPr>
          <w:p w14:paraId="6B9A1A9A" w14:textId="77777777" w:rsidR="00A004B1" w:rsidRPr="00A004B1" w:rsidRDefault="00A004B1" w:rsidP="002C524F">
            <w:pPr>
              <w:spacing w:after="0" w:line="240" w:lineRule="auto"/>
              <w:ind w:right="624"/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</w:pPr>
            <w:r w:rsidRPr="00A004B1"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1FB694E" w14:textId="77777777" w:rsidR="00A004B1" w:rsidRPr="00A004B1" w:rsidRDefault="00A004B1" w:rsidP="002C524F">
            <w:pPr>
              <w:spacing w:after="0" w:line="240" w:lineRule="auto"/>
              <w:ind w:right="624"/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</w:pPr>
            <w:r w:rsidRPr="00A004B1"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  <w:t>Testiranje svih algoritama, pronalaženje i ispravljanje bugova</w:t>
            </w:r>
            <w:r w:rsidR="008C71CD"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  <w:t>.</w:t>
            </w:r>
          </w:p>
        </w:tc>
      </w:tr>
      <w:tr w:rsidR="008C71CD" w:rsidRPr="00A004B1" w14:paraId="2BC46F35" w14:textId="77777777" w:rsidTr="002C524F">
        <w:trPr>
          <w:trHeight w:val="1163"/>
          <w:tblCellSpacing w:w="15" w:type="dxa"/>
        </w:trPr>
        <w:tc>
          <w:tcPr>
            <w:tcW w:w="0" w:type="auto"/>
            <w:vAlign w:val="center"/>
            <w:hideMark/>
          </w:tcPr>
          <w:p w14:paraId="22CFAECE" w14:textId="77777777" w:rsidR="00A004B1" w:rsidRPr="00A004B1" w:rsidRDefault="00A004B1" w:rsidP="002C524F">
            <w:pPr>
              <w:spacing w:after="0" w:line="240" w:lineRule="auto"/>
              <w:ind w:right="737"/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</w:pPr>
            <w:r w:rsidRPr="00A004B1"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  <w:t>10. Poboljšanje korisničkog sučelja i optimizacija prikaza podataka</w:t>
            </w:r>
          </w:p>
        </w:tc>
        <w:tc>
          <w:tcPr>
            <w:tcW w:w="0" w:type="auto"/>
            <w:vAlign w:val="center"/>
            <w:hideMark/>
          </w:tcPr>
          <w:p w14:paraId="1471EC48" w14:textId="77777777" w:rsidR="00A004B1" w:rsidRPr="00A004B1" w:rsidRDefault="00A004B1" w:rsidP="002C524F">
            <w:pPr>
              <w:spacing w:after="0" w:line="240" w:lineRule="auto"/>
              <w:ind w:right="624"/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</w:pPr>
            <w:r w:rsidRPr="00A004B1"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18238A8" w14:textId="77777777" w:rsidR="00A004B1" w:rsidRPr="00A004B1" w:rsidRDefault="00A004B1" w:rsidP="002C524F">
            <w:pPr>
              <w:spacing w:after="0" w:line="240" w:lineRule="auto"/>
              <w:ind w:right="624"/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</w:pPr>
            <w:r w:rsidRPr="00A004B1"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  <w:t>Povećanje vizualne učinkovitosti aplikacije, optimizacija prikaza za veće nizove brojeva</w:t>
            </w:r>
            <w:r w:rsidR="008C71CD"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  <w:t xml:space="preserve"> kod sortiranja</w:t>
            </w:r>
            <w:r w:rsidRPr="00A004B1"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  <w:t>.</w:t>
            </w:r>
          </w:p>
        </w:tc>
      </w:tr>
      <w:tr w:rsidR="008C71CD" w:rsidRPr="00A004B1" w14:paraId="39753267" w14:textId="77777777" w:rsidTr="002C524F">
        <w:trPr>
          <w:trHeight w:val="875"/>
          <w:tblCellSpacing w:w="15" w:type="dxa"/>
        </w:trPr>
        <w:tc>
          <w:tcPr>
            <w:tcW w:w="0" w:type="auto"/>
            <w:vAlign w:val="center"/>
            <w:hideMark/>
          </w:tcPr>
          <w:p w14:paraId="29EB0691" w14:textId="77777777" w:rsidR="00A004B1" w:rsidRPr="00A004B1" w:rsidRDefault="00A004B1" w:rsidP="002C524F">
            <w:pPr>
              <w:spacing w:after="0" w:line="240" w:lineRule="auto"/>
              <w:ind w:right="737"/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</w:pPr>
            <w:r w:rsidRPr="00A004B1"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  <w:t>11. Pisanje dokumentacije i dnevnik rada</w:t>
            </w:r>
          </w:p>
        </w:tc>
        <w:tc>
          <w:tcPr>
            <w:tcW w:w="0" w:type="auto"/>
            <w:vAlign w:val="center"/>
            <w:hideMark/>
          </w:tcPr>
          <w:p w14:paraId="3867B900" w14:textId="77777777" w:rsidR="00A004B1" w:rsidRPr="00A004B1" w:rsidRDefault="00A004B1" w:rsidP="002C524F">
            <w:pPr>
              <w:spacing w:after="0" w:line="240" w:lineRule="auto"/>
              <w:ind w:right="624"/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</w:pPr>
            <w:r w:rsidRPr="00A004B1"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E31040C" w14:textId="77777777" w:rsidR="00A004B1" w:rsidRPr="00A004B1" w:rsidRDefault="00A004B1" w:rsidP="002C524F">
            <w:pPr>
              <w:spacing w:after="0" w:line="240" w:lineRule="auto"/>
              <w:ind w:right="624"/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</w:pPr>
            <w:r w:rsidRPr="00A004B1"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  <w:t>Pisanje dokumentacije o projektu, dnevnik rada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HR" w:eastAsia="en-GB"/>
              </w:rPr>
              <w:t>.</w:t>
            </w:r>
          </w:p>
        </w:tc>
      </w:tr>
    </w:tbl>
    <w:p w14:paraId="601B5E6D" w14:textId="77777777" w:rsidR="008C71CD" w:rsidRDefault="008C71CD" w:rsidP="002C524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HR" w:eastAsia="en-GB"/>
        </w:rPr>
      </w:pPr>
    </w:p>
    <w:p w14:paraId="1502609B" w14:textId="77777777" w:rsidR="00A004B1" w:rsidRDefault="00A004B1" w:rsidP="002C524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HR" w:eastAsia="en-GB"/>
        </w:rPr>
      </w:pPr>
      <w:r w:rsidRPr="00A004B1">
        <w:rPr>
          <w:rFonts w:ascii="Times New Roman" w:eastAsia="Times New Roman" w:hAnsi="Times New Roman"/>
          <w:sz w:val="24"/>
          <w:szCs w:val="24"/>
          <w:lang w:val="en-HR" w:eastAsia="en-GB"/>
        </w:rPr>
        <w:lastRenderedPageBreak/>
        <w:t>Ukupno utrošeno vremena na projekt: 60 sati</w:t>
      </w:r>
    </w:p>
    <w:p w14:paraId="1740C818" w14:textId="77777777" w:rsidR="00A004B1" w:rsidRPr="008C71CD" w:rsidRDefault="00A004B1" w:rsidP="002C524F">
      <w:p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4"/>
          <w:szCs w:val="24"/>
        </w:rPr>
      </w:pPr>
    </w:p>
    <w:p w14:paraId="2B48F386" w14:textId="77777777" w:rsidR="00A004B1" w:rsidRPr="008C71CD" w:rsidRDefault="00A004B1" w:rsidP="002C524F">
      <w:pPr>
        <w:pStyle w:val="Heading4"/>
        <w:spacing w:line="360" w:lineRule="auto"/>
        <w:ind w:left="360"/>
        <w:rPr>
          <w:rFonts w:ascii="Times New Roman" w:hAnsi="Times New Roman"/>
          <w:i w:val="0"/>
          <w:iCs w:val="0"/>
          <w:color w:val="000000"/>
          <w:sz w:val="24"/>
          <w:szCs w:val="24"/>
        </w:rPr>
      </w:pPr>
      <w:r w:rsidRPr="008C71CD">
        <w:rPr>
          <w:rStyle w:val="Strong"/>
          <w:rFonts w:ascii="Times New Roman" w:hAnsi="Times New Roman"/>
          <w:b/>
          <w:bCs/>
          <w:i w:val="0"/>
          <w:iCs w:val="0"/>
          <w:color w:val="000000"/>
          <w:sz w:val="24"/>
          <w:szCs w:val="24"/>
        </w:rPr>
        <w:t>Funkcionalnosti aplikacije</w:t>
      </w:r>
    </w:p>
    <w:p w14:paraId="28B31500" w14:textId="77777777" w:rsidR="00A004B1" w:rsidRPr="008C71CD" w:rsidRDefault="00A004B1" w:rsidP="00493A9E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4"/>
          <w:szCs w:val="24"/>
        </w:rPr>
      </w:pPr>
      <w:r w:rsidRPr="008C71CD">
        <w:rPr>
          <w:rStyle w:val="Strong"/>
          <w:rFonts w:ascii="Times New Roman" w:hAnsi="Times New Roman"/>
          <w:color w:val="000000"/>
          <w:sz w:val="24"/>
          <w:szCs w:val="24"/>
        </w:rPr>
        <w:t>Unos niza brojeva</w:t>
      </w:r>
      <w:r w:rsidRPr="008C71CD">
        <w:rPr>
          <w:rFonts w:ascii="Times New Roman" w:hAnsi="Times New Roman"/>
          <w:color w:val="000000"/>
          <w:sz w:val="24"/>
          <w:szCs w:val="24"/>
        </w:rPr>
        <w:t>: Korisnik može unijeti niz brojeva razdvojenih zarezima, koji se zatim prikazuje u aplikaciji.</w:t>
      </w:r>
    </w:p>
    <w:p w14:paraId="7939791D" w14:textId="77777777" w:rsidR="00A004B1" w:rsidRPr="008C71CD" w:rsidRDefault="00A004B1" w:rsidP="00493A9E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4"/>
          <w:szCs w:val="24"/>
        </w:rPr>
      </w:pPr>
      <w:r w:rsidRPr="008C71CD">
        <w:rPr>
          <w:rStyle w:val="Strong"/>
          <w:rFonts w:ascii="Times New Roman" w:hAnsi="Times New Roman"/>
          <w:color w:val="000000"/>
          <w:sz w:val="24"/>
          <w:szCs w:val="24"/>
        </w:rPr>
        <w:t>Odabir algoritma sortiranja</w:t>
      </w:r>
      <w:r w:rsidRPr="008C71CD">
        <w:rPr>
          <w:rFonts w:ascii="Times New Roman" w:hAnsi="Times New Roman"/>
          <w:color w:val="000000"/>
          <w:sz w:val="24"/>
          <w:szCs w:val="24"/>
        </w:rPr>
        <w:t>: Korisnik može odabrati jedan od četiri algoritma sortiranja: Bubble Sort, Selection Sort, Insertion Sort i Quick Sort.</w:t>
      </w:r>
    </w:p>
    <w:p w14:paraId="2CE83EC1" w14:textId="77777777" w:rsidR="00A004B1" w:rsidRPr="008C71CD" w:rsidRDefault="00A004B1" w:rsidP="00493A9E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4"/>
          <w:szCs w:val="24"/>
        </w:rPr>
      </w:pPr>
      <w:r w:rsidRPr="008C71CD">
        <w:rPr>
          <w:rStyle w:val="Strong"/>
          <w:rFonts w:ascii="Times New Roman" w:hAnsi="Times New Roman"/>
          <w:color w:val="000000"/>
          <w:sz w:val="24"/>
          <w:szCs w:val="24"/>
        </w:rPr>
        <w:t>Vizualizacija algoritama</w:t>
      </w:r>
      <w:r w:rsidRPr="008C71CD">
        <w:rPr>
          <w:rFonts w:ascii="Times New Roman" w:hAnsi="Times New Roman"/>
          <w:color w:val="000000"/>
          <w:sz w:val="24"/>
          <w:szCs w:val="24"/>
        </w:rPr>
        <w:t>: Za svaki odabrani algoritam, aplikacija prikazuje korak po korak usporedbe i zamjene brojeva.</w:t>
      </w:r>
    </w:p>
    <w:p w14:paraId="64BC3745" w14:textId="77777777" w:rsidR="00A004B1" w:rsidRPr="008C71CD" w:rsidRDefault="00A004B1" w:rsidP="00493A9E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4"/>
          <w:szCs w:val="24"/>
        </w:rPr>
      </w:pPr>
      <w:r w:rsidRPr="008C71CD">
        <w:rPr>
          <w:rStyle w:val="Strong"/>
          <w:rFonts w:ascii="Times New Roman" w:hAnsi="Times New Roman"/>
          <w:color w:val="000000"/>
          <w:sz w:val="24"/>
          <w:szCs w:val="24"/>
        </w:rPr>
        <w:t>Kontrola brzine</w:t>
      </w:r>
      <w:r w:rsidRPr="008C71CD">
        <w:rPr>
          <w:rFonts w:ascii="Times New Roman" w:hAnsi="Times New Roman"/>
          <w:color w:val="000000"/>
          <w:sz w:val="24"/>
          <w:szCs w:val="24"/>
        </w:rPr>
        <w:t>: Korisnik može ubrzati ili usporiti proces sortiranja (od 0.5x do 5x).</w:t>
      </w:r>
    </w:p>
    <w:p w14:paraId="23A14502" w14:textId="77777777" w:rsidR="00A004B1" w:rsidRPr="008C71CD" w:rsidRDefault="00A004B1" w:rsidP="00493A9E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4"/>
          <w:szCs w:val="24"/>
        </w:rPr>
      </w:pPr>
      <w:r w:rsidRPr="008C71CD">
        <w:rPr>
          <w:rStyle w:val="Strong"/>
          <w:rFonts w:ascii="Times New Roman" w:hAnsi="Times New Roman"/>
          <w:color w:val="000000"/>
          <w:sz w:val="24"/>
          <w:szCs w:val="24"/>
        </w:rPr>
        <w:t>Pauza i nastavak</w:t>
      </w:r>
      <w:r w:rsidRPr="008C71CD">
        <w:rPr>
          <w:rFonts w:ascii="Times New Roman" w:hAnsi="Times New Roman"/>
          <w:color w:val="000000"/>
          <w:sz w:val="24"/>
          <w:szCs w:val="24"/>
        </w:rPr>
        <w:t>: Sortiranje može biti pauzirano i nastavljeno kad god korisnik poželi.</w:t>
      </w:r>
    </w:p>
    <w:p w14:paraId="7CE129A0" w14:textId="77777777" w:rsidR="00A004B1" w:rsidRDefault="00A004B1" w:rsidP="00493A9E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4"/>
          <w:szCs w:val="24"/>
        </w:rPr>
      </w:pPr>
      <w:r w:rsidRPr="008C71CD">
        <w:rPr>
          <w:rStyle w:val="Strong"/>
          <w:rFonts w:ascii="Times New Roman" w:hAnsi="Times New Roman"/>
          <w:color w:val="000000"/>
          <w:sz w:val="24"/>
          <w:szCs w:val="24"/>
        </w:rPr>
        <w:t>Ponovno pokretanje</w:t>
      </w:r>
      <w:r w:rsidRPr="008C71CD">
        <w:rPr>
          <w:rFonts w:ascii="Times New Roman" w:hAnsi="Times New Roman"/>
          <w:color w:val="000000"/>
          <w:sz w:val="24"/>
          <w:szCs w:val="24"/>
        </w:rPr>
        <w:t>: Aplikacija omogućuje resetiranje aplikacije i početak s novim unosom brojeva.</w:t>
      </w:r>
    </w:p>
    <w:p w14:paraId="6506DF66" w14:textId="77777777" w:rsidR="00493A9E" w:rsidRPr="008C71CD" w:rsidRDefault="00493A9E" w:rsidP="002C524F">
      <w:pPr>
        <w:spacing w:before="100" w:beforeAutospacing="1" w:after="100" w:afterAutospacing="1" w:line="36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53B54B0F" w14:textId="77777777" w:rsidR="00A004B1" w:rsidRPr="008C71CD" w:rsidRDefault="008C71CD" w:rsidP="002C524F">
      <w:pPr>
        <w:pStyle w:val="Heading4"/>
        <w:spacing w:line="360" w:lineRule="auto"/>
        <w:ind w:left="360"/>
        <w:rPr>
          <w:rFonts w:ascii="Times New Roman" w:hAnsi="Times New Roman"/>
          <w:i w:val="0"/>
          <w:iCs w:val="0"/>
          <w:color w:val="000000"/>
          <w:sz w:val="24"/>
          <w:szCs w:val="24"/>
        </w:rPr>
      </w:pPr>
      <w:r w:rsidRPr="008C71CD">
        <w:rPr>
          <w:rStyle w:val="Strong"/>
          <w:rFonts w:ascii="Times New Roman" w:hAnsi="Times New Roman"/>
          <w:b/>
          <w:bCs/>
          <w:i w:val="0"/>
          <w:iCs w:val="0"/>
          <w:color w:val="000000"/>
          <w:sz w:val="24"/>
          <w:szCs w:val="24"/>
        </w:rPr>
        <w:t>I</w:t>
      </w:r>
      <w:r w:rsidR="00A004B1" w:rsidRPr="008C71CD">
        <w:rPr>
          <w:rStyle w:val="Strong"/>
          <w:rFonts w:ascii="Times New Roman" w:hAnsi="Times New Roman"/>
          <w:b/>
          <w:bCs/>
          <w:i w:val="0"/>
          <w:iCs w:val="0"/>
          <w:color w:val="000000"/>
          <w:sz w:val="24"/>
          <w:szCs w:val="24"/>
        </w:rPr>
        <w:t>mplementacija</w:t>
      </w:r>
    </w:p>
    <w:p w14:paraId="6D0D53B7" w14:textId="77777777" w:rsidR="00A004B1" w:rsidRPr="008C71CD" w:rsidRDefault="00A004B1" w:rsidP="002C524F">
      <w:pPr>
        <w:pStyle w:val="NormalWeb"/>
        <w:spacing w:line="360" w:lineRule="auto"/>
        <w:ind w:left="360"/>
        <w:rPr>
          <w:color w:val="000000"/>
        </w:rPr>
      </w:pPr>
      <w:r w:rsidRPr="008C71CD">
        <w:rPr>
          <w:color w:val="000000"/>
        </w:rPr>
        <w:t xml:space="preserve">Aplikacija koristi </w:t>
      </w:r>
      <w:r w:rsidRPr="008C71CD">
        <w:rPr>
          <w:rStyle w:val="Strong"/>
          <w:color w:val="000000"/>
        </w:rPr>
        <w:t>Processing IDE</w:t>
      </w:r>
      <w:r w:rsidRPr="008C71CD">
        <w:rPr>
          <w:color w:val="000000"/>
        </w:rPr>
        <w:t xml:space="preserve"> za razvoj grafičkog sučelja i animacija. Glavna funkcionalnost aplikacije temelji se na vizualizaciji algoritama sortiranja kroz usporedbe i zamjene. Za implementaciju algoritama koristile su se standardne inačice svakog algoritma:</w:t>
      </w:r>
    </w:p>
    <w:p w14:paraId="33518872" w14:textId="77777777" w:rsidR="00A004B1" w:rsidRPr="008C71CD" w:rsidRDefault="00A004B1" w:rsidP="00493A9E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4"/>
          <w:szCs w:val="24"/>
        </w:rPr>
      </w:pPr>
      <w:r w:rsidRPr="008C71CD">
        <w:rPr>
          <w:rStyle w:val="Strong"/>
          <w:rFonts w:ascii="Times New Roman" w:hAnsi="Times New Roman"/>
          <w:color w:val="000000"/>
          <w:sz w:val="24"/>
          <w:szCs w:val="24"/>
        </w:rPr>
        <w:t>Bubble Sort</w:t>
      </w:r>
      <w:r w:rsidRPr="008C71CD">
        <w:rPr>
          <w:rFonts w:ascii="Times New Roman" w:hAnsi="Times New Roman"/>
          <w:color w:val="000000"/>
          <w:sz w:val="24"/>
          <w:szCs w:val="24"/>
        </w:rPr>
        <w:t>: Jednostavan algoritam koji uspoređuje susjedne elemente i zamjenjuje ih ako nisu u pravom redoslijedu.</w:t>
      </w:r>
    </w:p>
    <w:p w14:paraId="59EC45B8" w14:textId="77777777" w:rsidR="00A004B1" w:rsidRPr="008C71CD" w:rsidRDefault="00A004B1" w:rsidP="00493A9E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4"/>
          <w:szCs w:val="24"/>
        </w:rPr>
      </w:pPr>
      <w:r w:rsidRPr="008C71CD">
        <w:rPr>
          <w:rStyle w:val="Strong"/>
          <w:rFonts w:ascii="Times New Roman" w:hAnsi="Times New Roman"/>
          <w:color w:val="000000"/>
          <w:sz w:val="24"/>
          <w:szCs w:val="24"/>
        </w:rPr>
        <w:t>Selection Sort</w:t>
      </w:r>
      <w:r w:rsidRPr="008C71CD">
        <w:rPr>
          <w:rFonts w:ascii="Times New Roman" w:hAnsi="Times New Roman"/>
          <w:color w:val="000000"/>
          <w:sz w:val="24"/>
          <w:szCs w:val="24"/>
        </w:rPr>
        <w:t>: Algoritam koji pronalazi najmanji element i zamjenjuje ga s trenutnim elementom na početku niza.</w:t>
      </w:r>
    </w:p>
    <w:p w14:paraId="583B888C" w14:textId="77777777" w:rsidR="00A004B1" w:rsidRPr="008C71CD" w:rsidRDefault="00A004B1" w:rsidP="00493A9E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4"/>
          <w:szCs w:val="24"/>
        </w:rPr>
      </w:pPr>
      <w:r w:rsidRPr="008C71CD">
        <w:rPr>
          <w:rStyle w:val="Strong"/>
          <w:rFonts w:ascii="Times New Roman" w:hAnsi="Times New Roman"/>
          <w:color w:val="000000"/>
          <w:sz w:val="24"/>
          <w:szCs w:val="24"/>
        </w:rPr>
        <w:t>Insertion Sort</w:t>
      </w:r>
      <w:r w:rsidRPr="008C71CD">
        <w:rPr>
          <w:rFonts w:ascii="Times New Roman" w:hAnsi="Times New Roman"/>
          <w:color w:val="000000"/>
          <w:sz w:val="24"/>
          <w:szCs w:val="24"/>
        </w:rPr>
        <w:t>: Algoritam koji "ubacuje" elemente na odgovarajuće pozicije u već sortiranom dijelu niza.</w:t>
      </w:r>
    </w:p>
    <w:p w14:paraId="7EF2417E" w14:textId="77777777" w:rsidR="00A004B1" w:rsidRPr="008C71CD" w:rsidRDefault="00A004B1" w:rsidP="00493A9E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hAnsi="Times New Roman"/>
          <w:color w:val="000000"/>
          <w:sz w:val="24"/>
          <w:szCs w:val="24"/>
        </w:rPr>
      </w:pPr>
      <w:r w:rsidRPr="008C71CD">
        <w:rPr>
          <w:rStyle w:val="Strong"/>
          <w:rFonts w:ascii="Times New Roman" w:hAnsi="Times New Roman"/>
          <w:color w:val="000000"/>
          <w:sz w:val="24"/>
          <w:szCs w:val="24"/>
        </w:rPr>
        <w:lastRenderedPageBreak/>
        <w:t>Quick Sort</w:t>
      </w:r>
      <w:r w:rsidRPr="008C71CD">
        <w:rPr>
          <w:rFonts w:ascii="Times New Roman" w:hAnsi="Times New Roman"/>
          <w:color w:val="000000"/>
          <w:sz w:val="24"/>
          <w:szCs w:val="24"/>
        </w:rPr>
        <w:t>: Podjela niza na manje dijelove oko odabranog pivota i rekurzivno sortiranje tih dijelova.</w:t>
      </w:r>
    </w:p>
    <w:p w14:paraId="2EC7686C" w14:textId="77777777" w:rsidR="00A004B1" w:rsidRPr="00A004B1" w:rsidRDefault="00A004B1" w:rsidP="00A004B1"/>
    <w:sectPr w:rsidR="00A004B1" w:rsidRPr="00A004B1" w:rsidSect="008C71CD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744617" w14:textId="77777777" w:rsidR="00A366B5" w:rsidRDefault="00A366B5" w:rsidP="008C71CD">
      <w:pPr>
        <w:spacing w:after="0" w:line="240" w:lineRule="auto"/>
      </w:pPr>
      <w:r>
        <w:separator/>
      </w:r>
    </w:p>
  </w:endnote>
  <w:endnote w:type="continuationSeparator" w:id="0">
    <w:p w14:paraId="750CA1A1" w14:textId="77777777" w:rsidR="00A366B5" w:rsidRDefault="00A366B5" w:rsidP="008C7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E0699" w14:textId="77777777" w:rsidR="008C71CD" w:rsidRDefault="008C71C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4E201EDB" w14:textId="77777777" w:rsidR="008C71CD" w:rsidRDefault="008C71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BB835" w14:textId="77777777" w:rsidR="008C71CD" w:rsidRDefault="008C71C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C66A6D7" w14:textId="77777777" w:rsidR="008C71CD" w:rsidRDefault="008C71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6CCDF6" w14:textId="77777777" w:rsidR="00A366B5" w:rsidRDefault="00A366B5" w:rsidP="008C71CD">
      <w:pPr>
        <w:spacing w:after="0" w:line="240" w:lineRule="auto"/>
      </w:pPr>
      <w:r>
        <w:separator/>
      </w:r>
    </w:p>
  </w:footnote>
  <w:footnote w:type="continuationSeparator" w:id="0">
    <w:p w14:paraId="7BEE7D95" w14:textId="77777777" w:rsidR="00A366B5" w:rsidRDefault="00A366B5" w:rsidP="008C71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E80024"/>
    <w:multiLevelType w:val="hybridMultilevel"/>
    <w:tmpl w:val="BBD8CD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BC1B89"/>
    <w:multiLevelType w:val="multilevel"/>
    <w:tmpl w:val="039A9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4B20BB"/>
    <w:multiLevelType w:val="multilevel"/>
    <w:tmpl w:val="D02A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127DB3"/>
    <w:multiLevelType w:val="multilevel"/>
    <w:tmpl w:val="1224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0C3C36"/>
    <w:multiLevelType w:val="hybridMultilevel"/>
    <w:tmpl w:val="29DAF56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A8556A"/>
    <w:multiLevelType w:val="hybridMultilevel"/>
    <w:tmpl w:val="1D00D6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892447">
    <w:abstractNumId w:val="8"/>
  </w:num>
  <w:num w:numId="2" w16cid:durableId="117145266">
    <w:abstractNumId w:val="6"/>
  </w:num>
  <w:num w:numId="3" w16cid:durableId="1223060280">
    <w:abstractNumId w:val="5"/>
  </w:num>
  <w:num w:numId="4" w16cid:durableId="76943012">
    <w:abstractNumId w:val="4"/>
  </w:num>
  <w:num w:numId="5" w16cid:durableId="1281568059">
    <w:abstractNumId w:val="7"/>
  </w:num>
  <w:num w:numId="6" w16cid:durableId="1885289990">
    <w:abstractNumId w:val="3"/>
  </w:num>
  <w:num w:numId="7" w16cid:durableId="741561211">
    <w:abstractNumId w:val="2"/>
  </w:num>
  <w:num w:numId="8" w16cid:durableId="1279524881">
    <w:abstractNumId w:val="1"/>
  </w:num>
  <w:num w:numId="9" w16cid:durableId="950279682">
    <w:abstractNumId w:val="0"/>
  </w:num>
  <w:num w:numId="10" w16cid:durableId="1674146560">
    <w:abstractNumId w:val="12"/>
  </w:num>
  <w:num w:numId="11" w16cid:durableId="713121081">
    <w:abstractNumId w:val="10"/>
  </w:num>
  <w:num w:numId="12" w16cid:durableId="453057143">
    <w:abstractNumId w:val="11"/>
  </w:num>
  <w:num w:numId="13" w16cid:durableId="265046413">
    <w:abstractNumId w:val="14"/>
  </w:num>
  <w:num w:numId="14" w16cid:durableId="1467162771">
    <w:abstractNumId w:val="13"/>
  </w:num>
  <w:num w:numId="15" w16cid:durableId="17000066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74EE"/>
    <w:rsid w:val="0015074B"/>
    <w:rsid w:val="0029639D"/>
    <w:rsid w:val="002C524F"/>
    <w:rsid w:val="00326F90"/>
    <w:rsid w:val="00340851"/>
    <w:rsid w:val="00401164"/>
    <w:rsid w:val="00493A9E"/>
    <w:rsid w:val="006B3DFF"/>
    <w:rsid w:val="006D5C81"/>
    <w:rsid w:val="008B439F"/>
    <w:rsid w:val="008C71CD"/>
    <w:rsid w:val="009F43CC"/>
    <w:rsid w:val="00A004B1"/>
    <w:rsid w:val="00A13319"/>
    <w:rsid w:val="00A366B5"/>
    <w:rsid w:val="00AA1D8D"/>
    <w:rsid w:val="00B153AD"/>
    <w:rsid w:val="00B47730"/>
    <w:rsid w:val="00C205E9"/>
    <w:rsid w:val="00CB0664"/>
    <w:rsid w:val="00DF7D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6282DBE"/>
  <w14:defaultImageDpi w14:val="300"/>
  <w15:docId w15:val="{6C952650-E65C-2245-B8EC-8F61BC5A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en-H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rPr>
      <w:sz w:val="22"/>
      <w:szCs w:val="22"/>
      <w:lang w:val="en-US" w:eastAsia="en-US"/>
    </w:rPr>
  </w:style>
  <w:style w:type="character" w:customStyle="1" w:styleId="Heading1Char">
    <w:name w:val="Heading 1 Char"/>
    <w:link w:val="Heading1"/>
    <w:uiPriority w:val="9"/>
    <w:rsid w:val="00FC693F"/>
    <w:rPr>
      <w:rFonts w:ascii="Calibri" w:eastAsia="MS Gothic" w:hAnsi="Calibri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FC693F"/>
    <w:rPr>
      <w:rFonts w:ascii="Calibri" w:eastAsia="MS Gothic" w:hAnsi="Calibri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FC693F"/>
    <w:rPr>
      <w:rFonts w:ascii="Calibri" w:eastAsia="MS Gothic" w:hAnsi="Calibri" w:cs="Times New Roman"/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FC693F"/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="Calibri" w:eastAsia="MS Gothic" w:hAnsi="Calibri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FC693F"/>
    <w:rPr>
      <w:rFonts w:ascii="Calibri" w:eastAsia="MS Gothic" w:hAnsi="Calibri" w:cs="Times New Roman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customStyle="1" w:styleId="MacroTextChar">
    <w:name w:val="Macro Text Char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FC693F"/>
    <w:rPr>
      <w:i/>
      <w:iCs/>
      <w:color w:val="000000"/>
    </w:rPr>
  </w:style>
  <w:style w:type="character" w:customStyle="1" w:styleId="Heading4Char">
    <w:name w:val="Heading 4 Char"/>
    <w:link w:val="Heading4"/>
    <w:uiPriority w:val="9"/>
    <w:semiHidden/>
    <w:rsid w:val="00FC693F"/>
    <w:rPr>
      <w:rFonts w:ascii="Calibri" w:eastAsia="MS Gothic" w:hAnsi="Calibri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FC693F"/>
    <w:rPr>
      <w:rFonts w:ascii="Calibri" w:eastAsia="MS Gothic" w:hAnsi="Calibri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FC693F"/>
    <w:rPr>
      <w:rFonts w:ascii="Calibri" w:eastAsia="MS Gothic" w:hAnsi="Calibri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FC693F"/>
    <w:rPr>
      <w:rFonts w:ascii="Calibri" w:eastAsia="MS Gothic" w:hAnsi="Calibri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FC693F"/>
    <w:rPr>
      <w:rFonts w:ascii="Calibri" w:eastAsia="MS Gothic" w:hAnsi="Calibri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C693F"/>
    <w:rPr>
      <w:rFonts w:ascii="Calibri" w:eastAsia="MS Gothic" w:hAnsi="Calibri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uiPriority w:val="22"/>
    <w:qFormat/>
    <w:rsid w:val="00FC693F"/>
    <w:rPr>
      <w:b/>
      <w:bCs/>
    </w:rPr>
  </w:style>
  <w:style w:type="character" w:styleId="Emphasis">
    <w:name w:val="Emphasis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FC693F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FC693F"/>
    <w:rPr>
      <w:i/>
      <w:iCs/>
      <w:color w:val="808080"/>
    </w:rPr>
  </w:style>
  <w:style w:type="character" w:styleId="IntenseEmphasis">
    <w:name w:val="Intense Emphasis"/>
    <w:uiPriority w:val="21"/>
    <w:qFormat/>
    <w:rsid w:val="00FC693F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FC693F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FC693F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FC693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MediumShading1">
    <w:name w:val="Medium Shading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urfulShading">
    <w:name w:val="Colorful Shading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urfulShadingAccent1">
    <w:name w:val="Colorful Shading Accent 1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urfulShadingAccent2">
    <w:name w:val="Colorful Shading Accent 2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urfulShadingAccent3">
    <w:name w:val="Colorful Shading Accent 3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urfulShadingAccent4">
    <w:name w:val="Colorful Shading Accent 4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urfulShadingAccent5">
    <w:name w:val="Colorful Shading Accent 5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urfulShadingAccent6">
    <w:name w:val="Colorful Shading Accent 6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urfulList">
    <w:name w:val="Colorful List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urfulListAccent1">
    <w:name w:val="Colorful List Accent 1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urfulListAccent2">
    <w:name w:val="Colorful List Accent 2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urfulListAccent3">
    <w:name w:val="Colorful List Accent 3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urfulListAccent4">
    <w:name w:val="Colorful List Accent 4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urfulListAccent5">
    <w:name w:val="Colorful List Accent 5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urfulListAccent6">
    <w:name w:val="Colorful List Accent 6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urfulGrid">
    <w:name w:val="Colorful Grid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urfulGridAccent1">
    <w:name w:val="Colorful Grid Accent 1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urfulGridAccent2">
    <w:name w:val="Colorful Grid Accent 2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urfulGridAccent3">
    <w:name w:val="Colorful Grid Accent 3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urfulGridAccent4">
    <w:name w:val="Colorful Grid Accent 4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urfulGridAccent5">
    <w:name w:val="Colorful Grid Accent 5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urfulGridAccent6">
    <w:name w:val="Colorful Grid Accent 6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NormalWeb">
    <w:name w:val="Normal (Web)"/>
    <w:basedOn w:val="Normal"/>
    <w:uiPriority w:val="99"/>
    <w:semiHidden/>
    <w:unhideWhenUsed/>
    <w:rsid w:val="00A004B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HR" w:eastAsia="en-GB"/>
    </w:rPr>
  </w:style>
  <w:style w:type="character" w:styleId="PageNumber">
    <w:name w:val="page number"/>
    <w:basedOn w:val="DefaultParagraphFont"/>
    <w:uiPriority w:val="99"/>
    <w:semiHidden/>
    <w:unhideWhenUsed/>
    <w:rsid w:val="008C71CD"/>
  </w:style>
  <w:style w:type="paragraph" w:customStyle="1" w:styleId="Style1">
    <w:name w:val="Style1"/>
    <w:basedOn w:val="Normal"/>
    <w:qFormat/>
    <w:rsid w:val="002C524F"/>
    <w:rPr>
      <w:rFonts w:ascii="Times New Roman" w:hAnsi="Times New Roman"/>
    </w:rPr>
  </w:style>
  <w:style w:type="character" w:styleId="Hyperlink">
    <w:name w:val="Hyperlink"/>
    <w:uiPriority w:val="99"/>
    <w:unhideWhenUsed/>
    <w:rsid w:val="00493A9E"/>
    <w:rPr>
      <w:color w:val="467886"/>
      <w:u w:val="single"/>
    </w:rPr>
  </w:style>
  <w:style w:type="character" w:styleId="UnresolvedMention">
    <w:name w:val="Unresolved Mention"/>
    <w:uiPriority w:val="99"/>
    <w:semiHidden/>
    <w:unhideWhenUsed/>
    <w:rsid w:val="00493A9E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493A9E"/>
    <w:rPr>
      <w:color w:val="96607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14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math.pmf.unizg.hr/nastava/prog1/materijali/predavanja-skracenoMM/Predavanje13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selection-sort-algorithm-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insertion-sort-algorith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4474</CharactersWithSpaces>
  <SharedDoc>false</SharedDoc>
  <HyperlinkBase/>
  <HLinks>
    <vt:vector size="18" baseType="variant">
      <vt:variant>
        <vt:i4>6094943</vt:i4>
      </vt:variant>
      <vt:variant>
        <vt:i4>6</vt:i4>
      </vt:variant>
      <vt:variant>
        <vt:i4>0</vt:i4>
      </vt:variant>
      <vt:variant>
        <vt:i4>5</vt:i4>
      </vt:variant>
      <vt:variant>
        <vt:lpwstr>https://www.geeksforgeeks.org/selection-sort-algorithm-2/</vt:lpwstr>
      </vt:variant>
      <vt:variant>
        <vt:lpwstr/>
      </vt:variant>
      <vt:variant>
        <vt:i4>6553702</vt:i4>
      </vt:variant>
      <vt:variant>
        <vt:i4>3</vt:i4>
      </vt:variant>
      <vt:variant>
        <vt:i4>0</vt:i4>
      </vt:variant>
      <vt:variant>
        <vt:i4>5</vt:i4>
      </vt:variant>
      <vt:variant>
        <vt:lpwstr>https://www.geeksforgeeks.org/insertion-sort-algorithm/</vt:lpwstr>
      </vt:variant>
      <vt:variant>
        <vt:lpwstr/>
      </vt:variant>
      <vt:variant>
        <vt:i4>5308433</vt:i4>
      </vt:variant>
      <vt:variant>
        <vt:i4>0</vt:i4>
      </vt:variant>
      <vt:variant>
        <vt:i4>0</vt:i4>
      </vt:variant>
      <vt:variant>
        <vt:i4>5</vt:i4>
      </vt:variant>
      <vt:variant>
        <vt:lpwstr>https://web.math.pmf.unizg.hr/nastava/prog1/materijali/predavanja-skracenoMM/Predavanje13.pdf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Iris Trgovec</cp:lastModifiedBy>
  <cp:revision>2</cp:revision>
  <dcterms:created xsi:type="dcterms:W3CDTF">2025-02-11T16:47:00Z</dcterms:created>
  <dcterms:modified xsi:type="dcterms:W3CDTF">2025-02-11T16:47:00Z</dcterms:modified>
  <cp:category/>
</cp:coreProperties>
</file>